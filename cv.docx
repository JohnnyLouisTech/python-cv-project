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DE4E1" w14:textId="77777777" w:rsidR="007E7D59" w:rsidRDefault="00000000">
      <w:r>
        <w:rPr>
          <w:noProof/>
        </w:rPr>
        <w:drawing>
          <wp:inline distT="0" distB="0" distL="0" distR="0" wp14:anchorId="6B39DA74" wp14:editId="257E7F97">
            <wp:extent cx="914400" cy="1102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hnny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4701" w14:textId="77777777" w:rsidR="007E7D59" w:rsidRDefault="00000000">
      <w:r>
        <w:t>Johnny Louis | Malden, Ma | 781-666-1612 | jlouis26@gmail.com | www.jlt.com</w:t>
      </w:r>
    </w:p>
    <w:p w14:paraId="392AE534" w14:textId="77777777" w:rsidR="007E7D59" w:rsidRDefault="00000000">
      <w:pPr>
        <w:pStyle w:val="Heading1"/>
      </w:pPr>
      <w:r>
        <w:t>Abour me</w:t>
      </w:r>
    </w:p>
    <w:p w14:paraId="3DA7CED6" w14:textId="11A7A44A" w:rsidR="007E7D59" w:rsidRDefault="00000000">
      <w:r>
        <w:t>Motivated self-taught Python programmer and Web Developer professional with over 10 years of I.T. experience. I’ve been on the end-</w:t>
      </w:r>
      <w:r w:rsidR="007D48A9">
        <w:t>u</w:t>
      </w:r>
      <w:r>
        <w:t xml:space="preserve">ser side for most of my career and I </w:t>
      </w:r>
      <w:r w:rsidR="007D48A9">
        <w:t xml:space="preserve">now </w:t>
      </w:r>
      <w:r>
        <w:t>decided to do something different</w:t>
      </w:r>
      <w:r w:rsidR="007D48A9">
        <w:t xml:space="preserve"> in my career. </w:t>
      </w:r>
      <w:r w:rsidR="0022111D">
        <w:t>Python is the way to go!!</w:t>
      </w:r>
    </w:p>
    <w:p w14:paraId="69B6C480" w14:textId="77777777" w:rsidR="007E7D59" w:rsidRDefault="00000000">
      <w:pPr>
        <w:pStyle w:val="Heading1"/>
      </w:pPr>
      <w:r>
        <w:t>Work Experience</w:t>
      </w:r>
    </w:p>
    <w:p w14:paraId="239D5DC2" w14:textId="158E78F3" w:rsidR="007E7D59" w:rsidRDefault="00000000">
      <w:r>
        <w:rPr>
          <w:b/>
        </w:rPr>
        <w:t>Python Developer-Victoria PyMe</w:t>
      </w:r>
      <w:r>
        <w:rPr>
          <w:b/>
        </w:rPr>
        <w:br/>
      </w:r>
      <w:r>
        <w:rPr>
          <w:i/>
        </w:rPr>
        <w:t>March 2020-Present</w:t>
      </w:r>
      <w:r>
        <w:rPr>
          <w:i/>
        </w:rPr>
        <w:br/>
      </w:r>
      <w:r>
        <w:t xml:space="preserve">Worked with VSCode to crated this awesome Python CV project Handled programming tasks for and maintained 7 internal websites with a high success rate (97%) in product </w:t>
      </w:r>
    </w:p>
    <w:p w14:paraId="6722AD99" w14:textId="5F202FDC" w:rsidR="007E7D59" w:rsidRDefault="00000000">
      <w:r>
        <w:rPr>
          <w:b/>
        </w:rPr>
        <w:t>Junior Python Developer-TXJ PyMe</w:t>
      </w:r>
      <w:r>
        <w:rPr>
          <w:b/>
        </w:rPr>
        <w:br/>
      </w:r>
      <w:r>
        <w:rPr>
          <w:i/>
        </w:rPr>
        <w:t>2019-2017</w:t>
      </w:r>
      <w:r>
        <w:rPr>
          <w:i/>
        </w:rPr>
        <w:br/>
      </w:r>
      <w:r>
        <w:t xml:space="preserve">Worked with VSCode to crated this awesome Python CV project Handled programming tasks for and maintained 7 internal websites with a high success rate (97%) in product </w:t>
      </w:r>
    </w:p>
    <w:p w14:paraId="386AA36B" w14:textId="77777777" w:rsidR="007E7D59" w:rsidRDefault="00000000">
      <w:pPr>
        <w:pStyle w:val="Heading1"/>
      </w:pPr>
      <w:r>
        <w:t>Education</w:t>
      </w:r>
    </w:p>
    <w:p w14:paraId="6E0C1BBB" w14:textId="77777777" w:rsidR="007E7D59" w:rsidRDefault="00000000">
      <w:r>
        <w:rPr>
          <w:b/>
        </w:rPr>
        <w:t>SNHU-</w:t>
      </w:r>
      <w:r>
        <w:rPr>
          <w:i/>
        </w:rPr>
        <w:t>March 2021-Dec 2022</w:t>
      </w:r>
      <w:r>
        <w:rPr>
          <w:i/>
        </w:rPr>
        <w:br/>
      </w:r>
      <w:r>
        <w:t>BS Information Technology w/con Cybersecurity</w:t>
      </w:r>
    </w:p>
    <w:p w14:paraId="6190C94C" w14:textId="77777777" w:rsidR="007E7D59" w:rsidRDefault="00000000">
      <w:r>
        <w:rPr>
          <w:b/>
        </w:rPr>
        <w:t>Giggs College of Boston-</w:t>
      </w:r>
      <w:r>
        <w:rPr>
          <w:i/>
        </w:rPr>
        <w:t>July 2007-November 2009</w:t>
      </w:r>
      <w:r>
        <w:rPr>
          <w:i/>
        </w:rPr>
        <w:br/>
      </w:r>
      <w:r>
        <w:t>AS Science in Computer Network Operations</w:t>
      </w:r>
    </w:p>
    <w:p w14:paraId="0A8745E6" w14:textId="77777777" w:rsidR="007E7D59" w:rsidRDefault="00000000">
      <w:pPr>
        <w:pStyle w:val="Heading1"/>
      </w:pPr>
      <w:r>
        <w:t xml:space="preserve">Skills </w:t>
      </w:r>
    </w:p>
    <w:p w14:paraId="02914181" w14:textId="77777777" w:rsidR="007E7D59" w:rsidRDefault="00000000">
      <w:pPr>
        <w:pStyle w:val="ListBullet"/>
      </w:pPr>
      <w:r>
        <w:t>Python, JavaScript, HTML</w:t>
      </w:r>
    </w:p>
    <w:p w14:paraId="198AA724" w14:textId="77777777" w:rsidR="007E7D59" w:rsidRDefault="00000000">
      <w:pPr>
        <w:pStyle w:val="ListBullet"/>
      </w:pPr>
      <w:r>
        <w:t>CSS, MySQL, AWS, React</w:t>
      </w:r>
    </w:p>
    <w:sectPr w:rsidR="007E7D59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CB9D3" w14:textId="77777777" w:rsidR="005075A5" w:rsidRDefault="005075A5">
      <w:pPr>
        <w:spacing w:after="0" w:line="240" w:lineRule="auto"/>
      </w:pPr>
      <w:r>
        <w:separator/>
      </w:r>
    </w:p>
  </w:endnote>
  <w:endnote w:type="continuationSeparator" w:id="0">
    <w:p w14:paraId="47EDEBDB" w14:textId="77777777" w:rsidR="005075A5" w:rsidRDefault="00507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0ACD2" w14:textId="77777777" w:rsidR="007E7D59" w:rsidRDefault="00000000">
    <w:pPr>
      <w:pStyle w:val="Footer"/>
    </w:pPr>
    <w:r>
      <w:t>CV created by JohnnyLouisTech as a Python Project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F5ED" w14:textId="77777777" w:rsidR="005075A5" w:rsidRDefault="005075A5">
      <w:pPr>
        <w:spacing w:after="0" w:line="240" w:lineRule="auto"/>
      </w:pPr>
      <w:r>
        <w:separator/>
      </w:r>
    </w:p>
  </w:footnote>
  <w:footnote w:type="continuationSeparator" w:id="0">
    <w:p w14:paraId="4A6129D5" w14:textId="77777777" w:rsidR="005075A5" w:rsidRDefault="00507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3466340">
    <w:abstractNumId w:val="8"/>
  </w:num>
  <w:num w:numId="2" w16cid:durableId="241066362">
    <w:abstractNumId w:val="6"/>
  </w:num>
  <w:num w:numId="3" w16cid:durableId="1546599409">
    <w:abstractNumId w:val="5"/>
  </w:num>
  <w:num w:numId="4" w16cid:durableId="1244880420">
    <w:abstractNumId w:val="4"/>
  </w:num>
  <w:num w:numId="5" w16cid:durableId="19862646">
    <w:abstractNumId w:val="7"/>
  </w:num>
  <w:num w:numId="6" w16cid:durableId="797376726">
    <w:abstractNumId w:val="3"/>
  </w:num>
  <w:num w:numId="7" w16cid:durableId="685863919">
    <w:abstractNumId w:val="2"/>
  </w:num>
  <w:num w:numId="8" w16cid:durableId="896015892">
    <w:abstractNumId w:val="1"/>
  </w:num>
  <w:num w:numId="9" w16cid:durableId="574783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5058"/>
    <w:rsid w:val="0015074B"/>
    <w:rsid w:val="0022111D"/>
    <w:rsid w:val="0029639D"/>
    <w:rsid w:val="00326F90"/>
    <w:rsid w:val="003379EA"/>
    <w:rsid w:val="005075A5"/>
    <w:rsid w:val="007D48A9"/>
    <w:rsid w:val="007E7D59"/>
    <w:rsid w:val="008D6C98"/>
    <w:rsid w:val="00AA1D8D"/>
    <w:rsid w:val="00AB55E4"/>
    <w:rsid w:val="00B47730"/>
    <w:rsid w:val="00CB0664"/>
    <w:rsid w:val="00EC3D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46246040-696A-4196-A26C-1C257348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Johnny Louis</cp:lastModifiedBy>
  <cp:revision>7</cp:revision>
  <dcterms:created xsi:type="dcterms:W3CDTF">2013-12-23T23:15:00Z</dcterms:created>
  <dcterms:modified xsi:type="dcterms:W3CDTF">2022-07-03T21:54:00Z</dcterms:modified>
  <cp:category/>
</cp:coreProperties>
</file>